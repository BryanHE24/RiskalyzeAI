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- 7a62f37f</w:t>
      </w:r>
    </w:p>
    <w:p>
      <w:r>
        <w:t>Reported by Jennifer Russell</w:t>
        <w:br/>
        <w:br/>
        <w:t>Especially rock professor new.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