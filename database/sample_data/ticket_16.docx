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Leak Case - 2f8fb499</w:t>
      </w:r>
    </w:p>
    <w:p>
      <w:r>
        <w:t>Reported by Katherine Thomas</w:t>
        <w:br/>
        <w:br/>
        <w:t>Hair positive north anyone. Staff service concern vote. Pretty list check night difficult result pretty want.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