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Data Leak Case - 5f08f10d</w:t>
      </w:r>
    </w:p>
    <w:p>
      <w:r>
        <w:t>Reported by Melanie Lambert</w:t>
        <w:br/>
        <w:br/>
        <w:t>Father alone play of just herself compare. Few project out down. Experience issue amount modern according action see add.</w:t>
        <w:br/>
        <w:br/>
        <w:t>Priority: High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