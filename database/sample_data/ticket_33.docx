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Leak Case - 8b94a08c</w:t>
      </w:r>
    </w:p>
    <w:p>
      <w:r>
        <w:t>Reported by Rose Peterson</w:t>
        <w:br/>
        <w:br/>
        <w:t>Could add run. Inside century turn on cover store guess could. Because voice measure paper best.</w:t>
        <w:br/>
        <w:br/>
        <w:t>Priority: 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